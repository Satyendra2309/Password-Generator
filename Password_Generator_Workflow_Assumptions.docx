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6F6" w:rsidRDefault="00E54FB1">
      <w:pPr>
        <w:pStyle w:val="Title"/>
      </w:pPr>
      <w:r>
        <w:t>Password Generator App</w:t>
      </w:r>
    </w:p>
    <w:p w:rsidR="000B16F6" w:rsidRDefault="00E54FB1">
      <w:pPr>
        <w:pStyle w:val="Heading1"/>
      </w:pPr>
      <w:r>
        <w:t>Workflow</w:t>
      </w:r>
    </w:p>
    <w:p w:rsidR="000B16F6" w:rsidRDefault="00E54FB1" w:rsidP="00E54FB1">
      <w:pPr>
        <w:pStyle w:val="ListBullet"/>
        <w:numPr>
          <w:ilvl w:val="0"/>
          <w:numId w:val="0"/>
        </w:numPr>
        <w:ind w:left="360"/>
      </w:pPr>
      <w:r>
        <w:t>1. The user provides the desired password length (minimum 4 characters).</w:t>
      </w:r>
    </w:p>
    <w:p w:rsidR="000B16F6" w:rsidRDefault="00E54FB1" w:rsidP="00E54FB1">
      <w:pPr>
        <w:pStyle w:val="ListBullet"/>
        <w:numPr>
          <w:ilvl w:val="0"/>
          <w:numId w:val="0"/>
        </w:numPr>
        <w:ind w:left="360"/>
      </w:pPr>
      <w:r>
        <w:t xml:space="preserve">2. The user selects character types to include: Alphabets, Numbers, </w:t>
      </w:r>
      <w:proofErr w:type="gramStart"/>
      <w:r>
        <w:t>Special</w:t>
      </w:r>
      <w:proofErr w:type="gramEnd"/>
      <w:r>
        <w:t xml:space="preserve"> Characters.</w:t>
      </w:r>
    </w:p>
    <w:p w:rsidR="000B16F6" w:rsidRDefault="00E54FB1" w:rsidP="00E54FB1">
      <w:pPr>
        <w:pStyle w:val="ListBullet"/>
        <w:numPr>
          <w:ilvl w:val="0"/>
          <w:numId w:val="0"/>
        </w:numPr>
        <w:ind w:left="360"/>
      </w:pPr>
      <w:r>
        <w:t xml:space="preserve">3. The app validates the inputs: at least one type must be </w:t>
      </w:r>
      <w:r>
        <w:t>selected.</w:t>
      </w:r>
    </w:p>
    <w:p w:rsidR="000B16F6" w:rsidRDefault="00E54FB1" w:rsidP="00E54FB1">
      <w:pPr>
        <w:pStyle w:val="ListBullet"/>
        <w:numPr>
          <w:ilvl w:val="0"/>
          <w:numId w:val="0"/>
        </w:numPr>
        <w:ind w:left="360"/>
      </w:pPr>
      <w:r>
        <w:t>4. Based on selected options, a pool of characters is created.</w:t>
      </w:r>
    </w:p>
    <w:p w:rsidR="000B16F6" w:rsidRDefault="00E54FB1" w:rsidP="00E54FB1">
      <w:pPr>
        <w:pStyle w:val="ListBullet"/>
        <w:numPr>
          <w:ilvl w:val="0"/>
          <w:numId w:val="0"/>
        </w:numPr>
        <w:ind w:left="360"/>
      </w:pPr>
      <w:r>
        <w:t>5. The app uses Python's `</w:t>
      </w:r>
      <w:proofErr w:type="gramStart"/>
      <w:r>
        <w:t>random.choice(</w:t>
      </w:r>
      <w:proofErr w:type="gramEnd"/>
      <w:r>
        <w:t>)` to generate a password of desired length from the selected pool.</w:t>
      </w:r>
    </w:p>
    <w:p w:rsidR="000B16F6" w:rsidRDefault="00E54FB1" w:rsidP="00E54FB1">
      <w:pPr>
        <w:pStyle w:val="ListBullet"/>
        <w:numPr>
          <w:ilvl w:val="0"/>
          <w:numId w:val="0"/>
        </w:numPr>
        <w:ind w:left="360"/>
      </w:pPr>
      <w:r>
        <w:t>6. The password is displayed in a styled code block using Streamlit's `</w:t>
      </w:r>
      <w:proofErr w:type="gramStart"/>
      <w:r>
        <w:t>st.c</w:t>
      </w:r>
      <w:r>
        <w:t>ode(</w:t>
      </w:r>
      <w:proofErr w:type="gramEnd"/>
      <w:r>
        <w:t>)` widget.</w:t>
      </w:r>
    </w:p>
    <w:p w:rsidR="000B16F6" w:rsidRDefault="00E54FB1" w:rsidP="00E54FB1">
      <w:pPr>
        <w:pStyle w:val="ListBullet"/>
        <w:numPr>
          <w:ilvl w:val="0"/>
          <w:numId w:val="0"/>
        </w:numPr>
        <w:ind w:left="360"/>
      </w:pPr>
      <w:r>
        <w:t>7. The entire app is run using Streamlit, requiring no backend or database.</w:t>
      </w:r>
    </w:p>
    <w:p w:rsidR="000B16F6" w:rsidRDefault="00E54FB1" w:rsidP="00E54FB1">
      <w:pPr>
        <w:pStyle w:val="ListBullet"/>
        <w:numPr>
          <w:ilvl w:val="0"/>
          <w:numId w:val="0"/>
        </w:numPr>
        <w:ind w:left="360"/>
      </w:pPr>
      <w:r>
        <w:t>8. Deployment is done via Streamlit Cloud, making the app accessible via a public URL.</w:t>
      </w:r>
    </w:p>
    <w:p w:rsidR="000B16F6" w:rsidRDefault="00E54FB1">
      <w:pPr>
        <w:pStyle w:val="Heading1"/>
      </w:pPr>
      <w:r>
        <w:t>Assu</w:t>
      </w:r>
      <w:bookmarkStart w:id="0" w:name="_GoBack"/>
      <w:bookmarkEnd w:id="0"/>
      <w:r>
        <w:t>mptions</w:t>
      </w:r>
    </w:p>
    <w:p w:rsidR="000B16F6" w:rsidRDefault="00E54FB1" w:rsidP="00E54FB1">
      <w:pPr>
        <w:pStyle w:val="ListBullet"/>
        <w:numPr>
          <w:ilvl w:val="0"/>
          <w:numId w:val="0"/>
        </w:numPr>
        <w:ind w:left="360"/>
      </w:pPr>
      <w:r>
        <w:t>1. Users must enter a password length of at least 4 characters.</w:t>
      </w:r>
    </w:p>
    <w:p w:rsidR="000B16F6" w:rsidRDefault="00E54FB1" w:rsidP="00E54FB1">
      <w:pPr>
        <w:pStyle w:val="ListBullet"/>
        <w:numPr>
          <w:ilvl w:val="0"/>
          <w:numId w:val="0"/>
        </w:numPr>
        <w:ind w:left="360"/>
      </w:pPr>
      <w:r>
        <w:t xml:space="preserve">2. At least one character type (alphabets, numbers, </w:t>
      </w:r>
      <w:proofErr w:type="gramStart"/>
      <w:r>
        <w:t>special</w:t>
      </w:r>
      <w:proofErr w:type="gramEnd"/>
      <w:r>
        <w:t xml:space="preserve"> characters) must be selected.</w:t>
      </w:r>
    </w:p>
    <w:p w:rsidR="000B16F6" w:rsidRDefault="00E54FB1" w:rsidP="00E54FB1">
      <w:pPr>
        <w:pStyle w:val="ListBullet"/>
        <w:numPr>
          <w:ilvl w:val="0"/>
          <w:numId w:val="0"/>
        </w:numPr>
        <w:ind w:left="360"/>
      </w:pPr>
      <w:r>
        <w:t>3. The app is intended for general-purpose password generation, not for cryptographic-level security.</w:t>
      </w:r>
    </w:p>
    <w:p w:rsidR="000B16F6" w:rsidRDefault="00E54FB1" w:rsidP="00E54FB1">
      <w:pPr>
        <w:pStyle w:val="ListBullet"/>
        <w:numPr>
          <w:ilvl w:val="0"/>
          <w:numId w:val="0"/>
        </w:numPr>
        <w:ind w:left="360"/>
      </w:pPr>
      <w:r>
        <w:t>4. All password generation is done on the client side using Pyth</w:t>
      </w:r>
      <w:r>
        <w:t>on and Streamlit.</w:t>
      </w:r>
    </w:p>
    <w:p w:rsidR="000B16F6" w:rsidRDefault="00E54FB1" w:rsidP="00E54FB1">
      <w:pPr>
        <w:pStyle w:val="ListBullet"/>
        <w:numPr>
          <w:ilvl w:val="0"/>
          <w:numId w:val="0"/>
        </w:numPr>
        <w:ind w:left="360"/>
      </w:pPr>
      <w:r>
        <w:t>5. No user data is stored; the app is stateless and does not require authentication.</w:t>
      </w:r>
    </w:p>
    <w:p w:rsidR="000B16F6" w:rsidRDefault="00E54FB1" w:rsidP="00E54FB1">
      <w:pPr>
        <w:pStyle w:val="ListBullet"/>
        <w:numPr>
          <w:ilvl w:val="0"/>
          <w:numId w:val="0"/>
        </w:numPr>
        <w:ind w:left="360"/>
      </w:pPr>
      <w:r>
        <w:t>6. The app is designed for simplicity: no external frontend or backend frameworks are used.</w:t>
      </w:r>
    </w:p>
    <w:p w:rsidR="000B16F6" w:rsidRDefault="00E54FB1" w:rsidP="00E54FB1">
      <w:pPr>
        <w:pStyle w:val="ListBullet"/>
        <w:numPr>
          <w:ilvl w:val="0"/>
          <w:numId w:val="0"/>
        </w:numPr>
        <w:ind w:left="360"/>
      </w:pPr>
      <w:proofErr w:type="gramStart"/>
      <w:r>
        <w:t>7. The codebase</w:t>
      </w:r>
      <w:proofErr w:type="gramEnd"/>
      <w:r>
        <w:t xml:space="preserve"> is a single file (`app.py`) for clarity and m</w:t>
      </w:r>
      <w:r>
        <w:t>inimalism.</w:t>
      </w:r>
    </w:p>
    <w:p w:rsidR="000B16F6" w:rsidRDefault="00E54FB1" w:rsidP="00E54FB1">
      <w:pPr>
        <w:pStyle w:val="ListBullet"/>
        <w:numPr>
          <w:ilvl w:val="0"/>
          <w:numId w:val="0"/>
        </w:numPr>
        <w:ind w:left="360"/>
      </w:pPr>
      <w:r>
        <w:t xml:space="preserve">8. Streamlit UI is responsive and handles all interactions (input, validation, </w:t>
      </w:r>
      <w:proofErr w:type="gramStart"/>
      <w:r>
        <w:t>output</w:t>
      </w:r>
      <w:proofErr w:type="gramEnd"/>
      <w:r>
        <w:t>).</w:t>
      </w:r>
    </w:p>
    <w:p w:rsidR="000B16F6" w:rsidRDefault="00E54FB1" w:rsidP="00E54FB1">
      <w:pPr>
        <w:pStyle w:val="ListBullet"/>
        <w:numPr>
          <w:ilvl w:val="0"/>
          <w:numId w:val="0"/>
        </w:numPr>
        <w:ind w:left="360"/>
      </w:pPr>
      <w:r>
        <w:t>9. Python’s built-in `string` module is used to access character sets.</w:t>
      </w:r>
    </w:p>
    <w:p w:rsidR="000B16F6" w:rsidRDefault="00E54FB1" w:rsidP="00E54FB1">
      <w:pPr>
        <w:pStyle w:val="ListBullet"/>
        <w:numPr>
          <w:ilvl w:val="0"/>
          <w:numId w:val="0"/>
        </w:numPr>
        <w:ind w:left="360"/>
      </w:pPr>
      <w:r>
        <w:t>10. The app is hosted on Streamlit Cloud or can be run locally with minimal setup.</w:t>
      </w:r>
    </w:p>
    <w:sectPr w:rsidR="000B16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B16F6"/>
    <w:rsid w:val="0015074B"/>
    <w:rsid w:val="0029639D"/>
    <w:rsid w:val="00326F90"/>
    <w:rsid w:val="00AA1D8D"/>
    <w:rsid w:val="00B47730"/>
    <w:rsid w:val="00CB0664"/>
    <w:rsid w:val="00E54F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EA1C08F-029D-489C-8008-A8B2639D7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2025-06-24T12:42:00Z</dcterms:modified>
  <cp:category/>
</cp:coreProperties>
</file>